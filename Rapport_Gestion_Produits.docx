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4655" w14:textId="77777777" w:rsidR="002D3462" w:rsidRDefault="002D3462" w:rsidP="002D3462">
      <w:pPr>
        <w:spacing w:after="0" w:line="259" w:lineRule="auto"/>
        <w:ind w:left="1805"/>
      </w:pPr>
      <w:r>
        <w:rPr>
          <w:noProof/>
        </w:rPr>
        <w:drawing>
          <wp:inline distT="0" distB="0" distL="0" distR="0" wp14:anchorId="249B052B" wp14:editId="6A22089A">
            <wp:extent cx="3611118" cy="78994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118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F609" w14:textId="77777777" w:rsidR="002D3462" w:rsidRDefault="002D3462" w:rsidP="002D3462">
      <w:pPr>
        <w:spacing w:after="102" w:line="259" w:lineRule="auto"/>
        <w:ind w:right="1789"/>
        <w:jc w:val="righ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7"/>
        </w:rPr>
        <w:t xml:space="preserve"> </w:t>
      </w:r>
    </w:p>
    <w:p w14:paraId="40E371DD" w14:textId="77777777" w:rsidR="002D3462" w:rsidRDefault="002D3462" w:rsidP="002D3462">
      <w:pPr>
        <w:spacing w:after="0" w:line="259" w:lineRule="auto"/>
      </w:pPr>
      <w:r>
        <w:rPr>
          <w:sz w:val="20"/>
        </w:rPr>
        <w:t xml:space="preserve"> </w:t>
      </w:r>
    </w:p>
    <w:p w14:paraId="709406C5" w14:textId="77777777" w:rsidR="002D3462" w:rsidRDefault="002D3462" w:rsidP="002D3462">
      <w:pPr>
        <w:spacing w:after="0" w:line="259" w:lineRule="auto"/>
      </w:pPr>
      <w:r>
        <w:rPr>
          <w:sz w:val="20"/>
        </w:rPr>
        <w:t xml:space="preserve"> </w:t>
      </w:r>
    </w:p>
    <w:p w14:paraId="79D4AB73" w14:textId="77777777" w:rsidR="002D3462" w:rsidRDefault="002D3462" w:rsidP="002D3462">
      <w:pPr>
        <w:spacing w:after="0" w:line="259" w:lineRule="auto"/>
      </w:pPr>
      <w:r>
        <w:rPr>
          <w:sz w:val="20"/>
        </w:rPr>
        <w:t xml:space="preserve"> </w:t>
      </w:r>
    </w:p>
    <w:p w14:paraId="6EC24C97" w14:textId="77777777" w:rsidR="002D3462" w:rsidRDefault="002D3462" w:rsidP="002D3462">
      <w:pPr>
        <w:spacing w:after="177" w:line="259" w:lineRule="auto"/>
      </w:pPr>
      <w:r>
        <w:rPr>
          <w:sz w:val="20"/>
        </w:rPr>
        <w:t xml:space="preserve"> </w:t>
      </w:r>
    </w:p>
    <w:p w14:paraId="2F0139C3" w14:textId="77777777" w:rsidR="002D3462" w:rsidRDefault="002D3462" w:rsidP="002D3462">
      <w:pPr>
        <w:spacing w:after="86" w:line="259" w:lineRule="auto"/>
        <w:ind w:right="1672"/>
        <w:jc w:val="right"/>
      </w:pPr>
      <w:hyperlink r:id="rId7">
        <w:r>
          <w:rPr>
            <w:rFonts w:ascii="Times New Roman" w:eastAsia="Times New Roman" w:hAnsi="Times New Roman" w:cs="Times New Roman"/>
            <w:b/>
            <w:i/>
            <w:sz w:val="41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sz w:val="28"/>
          </w:rPr>
          <w:t xml:space="preserve">ECOLE MAROCAINE DES SCIENCES </w:t>
        </w:r>
      </w:hyperlink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5D11BFE3" w14:textId="77777777" w:rsidR="002D3462" w:rsidRDefault="002D3462" w:rsidP="002D3462">
      <w:pPr>
        <w:spacing w:after="134" w:line="259" w:lineRule="auto"/>
        <w:ind w:left="670" w:hanging="10"/>
      </w:pPr>
      <w: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DE L'INGENIEUR</w:t>
      </w:r>
      <w:r>
        <w:rPr>
          <w:rFonts w:ascii="Cambria" w:eastAsia="Cambria" w:hAnsi="Cambria" w:cs="Cambria"/>
          <w:sz w:val="28"/>
          <w:vertAlign w:val="subscript"/>
        </w:rPr>
        <w:t xml:space="preserve"> </w:t>
      </w:r>
    </w:p>
    <w:p w14:paraId="0CFB3D56" w14:textId="77777777" w:rsidR="002D3462" w:rsidRDefault="002D3462" w:rsidP="002D3462">
      <w:pPr>
        <w:spacing w:after="71" w:line="259" w:lineRule="auto"/>
      </w:pPr>
      <w:r>
        <w:rPr>
          <w:rFonts w:ascii="Cambria" w:eastAsia="Cambria" w:hAnsi="Cambria" w:cs="Cambria"/>
          <w:sz w:val="34"/>
        </w:rPr>
        <w:t xml:space="preserve"> </w:t>
      </w:r>
    </w:p>
    <w:p w14:paraId="1D6CC5DD" w14:textId="77777777" w:rsidR="002D3462" w:rsidRDefault="002D3462" w:rsidP="002D3462">
      <w:pPr>
        <w:spacing w:after="13" w:line="259" w:lineRule="auto"/>
      </w:pPr>
      <w:r>
        <w:rPr>
          <w:rFonts w:ascii="Cambria" w:eastAsia="Cambria" w:hAnsi="Cambria" w:cs="Cambria"/>
          <w:sz w:val="34"/>
        </w:rPr>
        <w:t xml:space="preserve"> </w:t>
      </w:r>
    </w:p>
    <w:p w14:paraId="70EF7CE9" w14:textId="77777777" w:rsidR="002D3462" w:rsidRDefault="002D3462" w:rsidP="002D3462">
      <w:pPr>
        <w:spacing w:after="0" w:line="259" w:lineRule="auto"/>
        <w:ind w:left="2813"/>
      </w:pPr>
      <w:r>
        <w:rPr>
          <w:sz w:val="32"/>
        </w:rPr>
        <w:t>R</w:t>
      </w:r>
      <w:r>
        <w:rPr>
          <w:sz w:val="26"/>
        </w:rPr>
        <w:t xml:space="preserve">APPORT </w:t>
      </w:r>
      <w:r>
        <w:rPr>
          <w:sz w:val="32"/>
        </w:rPr>
        <w:t>M</w:t>
      </w:r>
      <w:r>
        <w:rPr>
          <w:sz w:val="26"/>
        </w:rPr>
        <w:t>INI</w:t>
      </w:r>
      <w:r>
        <w:rPr>
          <w:sz w:val="32"/>
        </w:rPr>
        <w:t>-P</w:t>
      </w:r>
      <w:r>
        <w:rPr>
          <w:sz w:val="26"/>
        </w:rPr>
        <w:t xml:space="preserve">ROJET </w:t>
      </w:r>
      <w:r>
        <w:rPr>
          <w:sz w:val="32"/>
        </w:rPr>
        <w:t xml:space="preserve"> </w:t>
      </w:r>
    </w:p>
    <w:p w14:paraId="2E97D761" w14:textId="77777777" w:rsidR="002D3462" w:rsidRDefault="002D3462" w:rsidP="002D3462">
      <w:pPr>
        <w:spacing w:after="17" w:line="259" w:lineRule="auto"/>
      </w:pPr>
      <w:r>
        <w:rPr>
          <w:rFonts w:ascii="Cambria" w:eastAsia="Cambria" w:hAnsi="Cambria" w:cs="Cambria"/>
          <w:sz w:val="20"/>
        </w:rPr>
        <w:t xml:space="preserve"> </w:t>
      </w:r>
    </w:p>
    <w:p w14:paraId="122E6AE6" w14:textId="77777777" w:rsidR="002D3462" w:rsidRDefault="002D3462" w:rsidP="002D3462">
      <w:pPr>
        <w:spacing w:after="0" w:line="259" w:lineRule="auto"/>
      </w:pPr>
      <w:r>
        <w:rPr>
          <w:rFonts w:ascii="Cambria" w:eastAsia="Cambria" w:hAnsi="Cambria" w:cs="Cambria"/>
        </w:rPr>
        <w:t xml:space="preserve"> </w:t>
      </w:r>
    </w:p>
    <w:p w14:paraId="19C7B80C" w14:textId="77777777" w:rsidR="002D3462" w:rsidRDefault="002D3462" w:rsidP="002D3462">
      <w:pPr>
        <w:spacing w:after="66" w:line="259" w:lineRule="auto"/>
        <w:ind w:left="1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B0EED0" wp14:editId="3CC6667F">
                <wp:extent cx="5760085" cy="7201"/>
                <wp:effectExtent l="0" t="0" r="0" b="0"/>
                <wp:docPr id="2862" name="Group 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7201"/>
                          <a:chOff x="0" y="0"/>
                          <a:chExt cx="5760085" cy="7201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</a:path>
                            </a:pathLst>
                          </a:custGeom>
                          <a:ln w="7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2AFA6" id="Group 2862" o:spid="_x0000_s1026" style="width:453.55pt;height:.55pt;mso-position-horizontal-relative:char;mso-position-vertical-relative:line" coordsize="576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">
                <v:shape id="Shape 76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" path="m,l5760085,e" filled="f" strokeweight=".20003mm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1DEC6A92" w14:textId="77777777" w:rsidR="002D3462" w:rsidRDefault="002D3462" w:rsidP="002D3462">
      <w:pPr>
        <w:spacing w:after="0" w:line="251" w:lineRule="auto"/>
        <w:ind w:left="2901" w:right="2898" w:hanging="2901"/>
      </w:pP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9"/>
        </w:rPr>
        <w:t>Sujet</w:t>
      </w:r>
      <w:proofErr w:type="spellEnd"/>
      <w:r>
        <w:rPr>
          <w:rFonts w:ascii="Times New Roman" w:eastAsia="Times New Roman" w:hAnsi="Times New Roman" w:cs="Times New Roman"/>
          <w:b/>
          <w:sz w:val="49"/>
        </w:rPr>
        <w:t xml:space="preserve"> du </w:t>
      </w:r>
      <w:proofErr w:type="gramStart"/>
      <w:r>
        <w:rPr>
          <w:rFonts w:ascii="Times New Roman" w:eastAsia="Times New Roman" w:hAnsi="Times New Roman" w:cs="Times New Roman"/>
          <w:b/>
          <w:sz w:val="49"/>
        </w:rPr>
        <w:t xml:space="preserve">rapport </w:t>
      </w:r>
      <w:r>
        <w:rPr>
          <w:b/>
          <w:sz w:val="49"/>
        </w:rPr>
        <w:t>:</w:t>
      </w:r>
      <w:proofErr w:type="gramEnd"/>
      <w:r>
        <w:rPr>
          <w:b/>
          <w:sz w:val="49"/>
        </w:rPr>
        <w:t xml:space="preserve"> </w:t>
      </w:r>
      <w:r>
        <w:t xml:space="preserve">Gestion de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C</w:t>
      </w:r>
    </w:p>
    <w:p w14:paraId="11C11E16" w14:textId="77777777" w:rsidR="002D3462" w:rsidRDefault="002D3462" w:rsidP="002D3462">
      <w:pPr>
        <w:spacing w:after="0" w:line="259" w:lineRule="auto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8ABEA90" w14:textId="77777777" w:rsidR="002D3462" w:rsidRDefault="002D3462" w:rsidP="002D3462">
      <w:pPr>
        <w:spacing w:after="0" w:line="259" w:lineRule="auto"/>
      </w:pPr>
      <w:r>
        <w:rPr>
          <w:rFonts w:ascii="Cambria" w:eastAsia="Cambria" w:hAnsi="Cambria" w:cs="Cambria"/>
          <w:b/>
          <w:sz w:val="17"/>
        </w:rPr>
        <w:t xml:space="preserve"> </w:t>
      </w:r>
    </w:p>
    <w:p w14:paraId="36527579" w14:textId="77777777" w:rsidR="002D3462" w:rsidRDefault="002D3462" w:rsidP="002D3462">
      <w:pPr>
        <w:spacing w:after="51" w:line="259" w:lineRule="auto"/>
        <w:ind w:left="11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56F42D" wp14:editId="7CE2143F">
                <wp:extent cx="5760085" cy="7201"/>
                <wp:effectExtent l="0" t="0" r="0" b="0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7201"/>
                          <a:chOff x="0" y="0"/>
                          <a:chExt cx="5760085" cy="7201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</a:path>
                            </a:pathLst>
                          </a:custGeom>
                          <a:ln w="7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E0AC3" id="Group 2863" o:spid="_x0000_s1026" style="width:453.55pt;height:.55pt;mso-position-horizontal-relative:char;mso-position-vertical-relative:line" coordsize="576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">
                <v:shape id="Shape 77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" path="m,l5760085,e" filled="f" strokeweight=".20003mm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147170A9" w14:textId="77777777" w:rsidR="002D3462" w:rsidRDefault="002D3462" w:rsidP="002D3462">
      <w:pPr>
        <w:spacing w:after="0" w:line="259" w:lineRule="auto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FBC4BB" w14:textId="77777777" w:rsidR="002D3462" w:rsidRDefault="002D3462" w:rsidP="002D3462">
      <w:pPr>
        <w:spacing w:after="0" w:line="259" w:lineRule="auto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7BB722C1" w14:textId="77777777" w:rsidR="002D3462" w:rsidRDefault="002D3462" w:rsidP="002D3462">
      <w:pPr>
        <w:spacing w:after="300" w:line="259" w:lineRule="auto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BBD4ABD" w14:textId="77777777" w:rsidR="002D3462" w:rsidRDefault="002D3462" w:rsidP="002D3462">
      <w:pPr>
        <w:spacing w:after="260" w:line="259" w:lineRule="auto"/>
        <w:ind w:left="11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Réalisé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par :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    </w:t>
      </w:r>
    </w:p>
    <w:p w14:paraId="3FB532ED" w14:textId="19E7A74D" w:rsidR="002D3462" w:rsidRDefault="002D3462" w:rsidP="002D3462">
      <w:pPr>
        <w:spacing w:after="230" w:line="259" w:lineRule="auto"/>
        <w:ind w:left="10" w:right="7" w:hanging="10"/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Youssef sekkine</w:t>
      </w:r>
    </w:p>
    <w:p w14:paraId="6709EBF8" w14:textId="27437C6A" w:rsidR="002D3462" w:rsidRDefault="002D3462" w:rsidP="002D3462">
      <w:pPr>
        <w:spacing w:after="230" w:line="259" w:lineRule="auto"/>
        <w:ind w:left="10" w:right="7" w:hanging="10"/>
        <w:jc w:val="center"/>
      </w:pPr>
      <w:r>
        <w:rPr>
          <w:rFonts w:ascii="Cambria" w:eastAsia="Cambria" w:hAnsi="Cambria" w:cs="Cambria"/>
          <w:sz w:val="28"/>
        </w:rPr>
        <w:t xml:space="preserve">Reda </w:t>
      </w:r>
      <w:proofErr w:type="spellStart"/>
      <w:r>
        <w:rPr>
          <w:rFonts w:ascii="Cambria" w:eastAsia="Cambria" w:hAnsi="Cambria" w:cs="Cambria"/>
          <w:sz w:val="28"/>
        </w:rPr>
        <w:t>faddoul</w:t>
      </w:r>
      <w:proofErr w:type="spellEnd"/>
    </w:p>
    <w:p w14:paraId="441D8415" w14:textId="7D6F05EE" w:rsidR="002D3462" w:rsidRDefault="002D3462" w:rsidP="002D3462">
      <w:pPr>
        <w:spacing w:after="218" w:line="259" w:lineRule="auto"/>
        <w:ind w:left="74"/>
        <w:jc w:val="center"/>
      </w:pPr>
      <w:r>
        <w:rPr>
          <w:sz w:val="28"/>
        </w:rPr>
        <w:t xml:space="preserve">  </w:t>
      </w:r>
    </w:p>
    <w:p w14:paraId="3B60EEF9" w14:textId="77777777" w:rsidR="002D3462" w:rsidRDefault="002D3462" w:rsidP="002D3462">
      <w:pPr>
        <w:spacing w:after="260" w:line="259" w:lineRule="auto"/>
        <w:ind w:left="1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Encadré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par :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    </w:t>
      </w:r>
    </w:p>
    <w:p w14:paraId="10BC9C07" w14:textId="16A4E637" w:rsidR="002D3462" w:rsidRDefault="002D3462" w:rsidP="002D3462">
      <w:pPr>
        <w:spacing w:after="208" w:line="259" w:lineRule="auto"/>
        <w:ind w:right="2"/>
        <w:jc w:val="center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Pr. </w:t>
      </w:r>
      <w:r>
        <w:rPr>
          <w:sz w:val="28"/>
        </w:rPr>
        <w:t xml:space="preserve"> </w:t>
      </w:r>
      <w:r>
        <w:rPr>
          <w:sz w:val="28"/>
        </w:rPr>
        <w:t xml:space="preserve">Omari </w:t>
      </w:r>
      <w:proofErr w:type="spellStart"/>
      <w:r>
        <w:rPr>
          <w:sz w:val="28"/>
        </w:rPr>
        <w:t>kamal</w:t>
      </w:r>
      <w:proofErr w:type="spellEnd"/>
    </w:p>
    <w:p w14:paraId="2EBA7CA7" w14:textId="77777777" w:rsidR="002D3462" w:rsidRDefault="002D3462" w:rsidP="002D3462">
      <w:pPr>
        <w:spacing w:after="0" w:line="426" w:lineRule="auto"/>
        <w:ind w:left="4658" w:right="4583"/>
        <w:jc w:val="center"/>
      </w:pP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4CF0C7" w14:textId="77777777" w:rsidR="002D3462" w:rsidRDefault="002D3462" w:rsidP="002D3462">
      <w:pPr>
        <w:spacing w:after="0" w:line="259" w:lineRule="auto"/>
        <w:ind w:left="2901"/>
      </w:pPr>
      <w:proofErr w:type="spellStart"/>
      <w:r>
        <w:rPr>
          <w:rFonts w:ascii="Times New Roman" w:eastAsia="Times New Roman" w:hAnsi="Times New Roman" w:cs="Times New Roman"/>
          <w:b/>
        </w:rPr>
        <w:t>Année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Universitaire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2024 /2025 </w:t>
      </w:r>
    </w:p>
    <w:p w14:paraId="79BDE186" w14:textId="77777777" w:rsidR="002D3462" w:rsidRDefault="002D3462" w:rsidP="002D3462">
      <w:pPr>
        <w:spacing w:after="241" w:line="259" w:lineRule="auto"/>
        <w:ind w:left="116"/>
      </w:pPr>
      <w:r>
        <w:lastRenderedPageBreak/>
        <w:t xml:space="preserve"> </w:t>
      </w:r>
    </w:p>
    <w:p w14:paraId="0481CCB7" w14:textId="77777777" w:rsidR="002D3462" w:rsidRDefault="002D3462" w:rsidP="002D3462">
      <w:pPr>
        <w:spacing w:after="0" w:line="259" w:lineRule="auto"/>
        <w:ind w:left="126" w:hanging="10"/>
      </w:pPr>
      <w:r>
        <w:rPr>
          <w:rFonts w:ascii="Cambria" w:eastAsia="Cambria" w:hAnsi="Cambria" w:cs="Cambria"/>
          <w:b/>
          <w:sz w:val="40"/>
        </w:rPr>
        <w:t xml:space="preserve">Table des matières </w:t>
      </w:r>
    </w:p>
    <w:p w14:paraId="029745DA" w14:textId="77777777" w:rsidR="002D3462" w:rsidRDefault="002D3462" w:rsidP="002D3462">
      <w:pPr>
        <w:spacing w:after="284" w:line="259" w:lineRule="auto"/>
        <w:ind w:left="440"/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sz w:val="24"/>
        </w:rPr>
        <w:id w:val="-1962789478"/>
        <w:docPartObj>
          <w:docPartGallery w:val="Table of Contents"/>
        </w:docPartObj>
      </w:sdtPr>
      <w:sdtEndPr>
        <w:rPr>
          <w:rFonts w:asciiTheme="minorHAnsi" w:eastAsiaTheme="minorEastAsia" w:hAnsiTheme="minorHAnsi" w:cstheme="minorBidi"/>
          <w:b w:val="0"/>
          <w:sz w:val="22"/>
        </w:rPr>
      </w:sdtEndPr>
      <w:sdtContent>
        <w:p w14:paraId="005F669C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r>
            <w:rPr>
              <w:rFonts w:ascii="Cambria" w:eastAsia="Cambria" w:hAnsi="Cambria" w:cs="Cambria"/>
              <w:b/>
              <w:sz w:val="28"/>
            </w:rPr>
            <w:fldChar w:fldCharType="begin"/>
          </w:r>
          <w:r>
            <w:instrText xml:space="preserve"> TOC \o "1-1" \h \z \u </w:instrText>
          </w:r>
          <w:r>
            <w:rPr>
              <w:rFonts w:ascii="Cambria" w:eastAsia="Cambria" w:hAnsi="Cambria" w:cs="Cambria"/>
              <w:b/>
              <w:sz w:val="28"/>
            </w:rPr>
            <w:fldChar w:fldCharType="separate"/>
          </w:r>
          <w:hyperlink w:anchor="_Toc3641"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Introduction :</w:t>
            </w:r>
            <w:r>
              <w:tab/>
            </w:r>
            <w:r>
              <w:fldChar w:fldCharType="begin"/>
            </w:r>
            <w:r>
              <w:instrText>PAGEREF _Toc3641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66F01ACE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2"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Objectifs et contexte :</w:t>
            </w:r>
            <w:r>
              <w:tab/>
            </w:r>
            <w:r>
              <w:fldChar w:fldCharType="begin"/>
            </w:r>
            <w:r>
              <w:instrText>PAGEREF _Toc3642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24414126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3"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Méthodologie :</w:t>
            </w:r>
            <w:r>
              <w:tab/>
            </w:r>
            <w:r>
              <w:fldChar w:fldCharType="begin"/>
            </w:r>
            <w:r>
              <w:instrText>PAGEREF _Toc3643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766D2319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4"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Résultats :</w:t>
            </w:r>
            <w:r>
              <w:tab/>
            </w:r>
            <w:r>
              <w:fldChar w:fldCharType="begin"/>
            </w:r>
            <w:r>
              <w:instrText>PAGEREF _Toc3644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53E85D2F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5"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Analyse :</w:t>
            </w:r>
            <w:r>
              <w:tab/>
            </w:r>
            <w:r>
              <w:fldChar w:fldCharType="begin"/>
            </w:r>
            <w:r>
              <w:instrText>PAGEREF _Toc3645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144BAB85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6"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Conclusion :</w:t>
            </w:r>
            <w:r>
              <w:tab/>
            </w:r>
            <w:r>
              <w:fldChar w:fldCharType="begin"/>
            </w:r>
            <w:r>
              <w:instrText>PAGEREF _Toc3646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2 </w:t>
            </w:r>
            <w:r>
              <w:fldChar w:fldCharType="end"/>
            </w:r>
          </w:hyperlink>
        </w:p>
        <w:p w14:paraId="35FFBFD2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7"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Perspectives :</w:t>
            </w:r>
            <w:r>
              <w:tab/>
            </w:r>
            <w:r>
              <w:fldChar w:fldCharType="begin"/>
            </w:r>
            <w:r>
              <w:instrText>PAGEREF _Toc3647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3 </w:t>
            </w:r>
            <w:r>
              <w:fldChar w:fldCharType="end"/>
            </w:r>
          </w:hyperlink>
        </w:p>
        <w:p w14:paraId="2F6E9F1A" w14:textId="77777777" w:rsidR="002D3462" w:rsidRDefault="002D3462" w:rsidP="002D3462">
          <w:pPr>
            <w:pStyle w:val="TOC1"/>
            <w:tabs>
              <w:tab w:val="right" w:leader="dot" w:pos="9313"/>
            </w:tabs>
          </w:pPr>
          <w:hyperlink w:anchor="_Toc3648"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Bibliographie :</w:t>
            </w:r>
            <w:r>
              <w:tab/>
            </w:r>
            <w:r>
              <w:fldChar w:fldCharType="begin"/>
            </w:r>
            <w:r>
              <w:instrText>PAGEREF _Toc3648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3 </w:t>
            </w:r>
            <w:r>
              <w:fldChar w:fldCharType="end"/>
            </w:r>
          </w:hyperlink>
        </w:p>
        <w:p w14:paraId="41DA6AAF" w14:textId="77777777" w:rsidR="002D3462" w:rsidRDefault="002D3462" w:rsidP="002D3462">
          <w:r>
            <w:fldChar w:fldCharType="end"/>
          </w:r>
        </w:p>
      </w:sdtContent>
    </w:sdt>
    <w:p w14:paraId="733B84ED" w14:textId="77777777" w:rsidR="002D3462" w:rsidRDefault="002D3462" w:rsidP="002D346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6771A2" w14:textId="77777777" w:rsidR="002D3462" w:rsidRDefault="002D3462" w:rsidP="002D3462">
      <w:pPr>
        <w:spacing w:after="0" w:line="259" w:lineRule="auto"/>
      </w:pPr>
      <w:r>
        <w:t xml:space="preserve"> </w:t>
      </w:r>
    </w:p>
    <w:p w14:paraId="147F1F4F" w14:textId="77777777" w:rsidR="002D3462" w:rsidRDefault="002D3462" w:rsidP="002D3462">
      <w:pPr>
        <w:spacing w:after="0" w:line="259" w:lineRule="auto"/>
      </w:pPr>
      <w:r>
        <w:t xml:space="preserve"> </w:t>
      </w:r>
    </w:p>
    <w:p w14:paraId="6BE0C9CD" w14:textId="77777777" w:rsidR="002D3462" w:rsidRDefault="002D3462" w:rsidP="002D3462">
      <w:pPr>
        <w:spacing w:after="0" w:line="259" w:lineRule="auto"/>
      </w:pPr>
      <w:r>
        <w:t xml:space="preserve"> </w:t>
      </w:r>
    </w:p>
    <w:p w14:paraId="29AAAED7" w14:textId="77777777" w:rsidR="002D3462" w:rsidRDefault="002D3462" w:rsidP="002D3462">
      <w:pPr>
        <w:spacing w:after="0" w:line="366" w:lineRule="auto"/>
        <w:ind w:right="9241"/>
      </w:pPr>
      <w:r>
        <w:t xml:space="preserve"> </w: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14024134" w14:textId="77777777" w:rsidR="002D3462" w:rsidRDefault="002D3462" w:rsidP="002D3462">
      <w:pPr>
        <w:spacing w:after="418" w:line="259" w:lineRule="auto"/>
      </w:pPr>
      <w:r>
        <w:rPr>
          <w:rFonts w:ascii="Calibri" w:eastAsia="Calibri" w:hAnsi="Calibri" w:cs="Calibri"/>
          <w:color w:val="2F5496"/>
        </w:rPr>
        <w:t xml:space="preserve">  </w:t>
      </w:r>
    </w:p>
    <w:p w14:paraId="358C2C3A" w14:textId="77777777" w:rsidR="002D3462" w:rsidRDefault="002D3462" w:rsidP="002D3462">
      <w:pPr>
        <w:spacing w:after="0" w:line="259" w:lineRule="auto"/>
        <w:ind w:left="-5" w:hanging="10"/>
      </w:pPr>
      <w:proofErr w:type="spellStart"/>
      <w:r>
        <w:rPr>
          <w:rFonts w:ascii="Cambria" w:eastAsia="Cambria" w:hAnsi="Cambria" w:cs="Cambria"/>
          <w:b/>
          <w:sz w:val="40"/>
        </w:rPr>
        <w:t>Liste</w:t>
      </w:r>
      <w:proofErr w:type="spellEnd"/>
      <w:r>
        <w:rPr>
          <w:rFonts w:ascii="Cambria" w:eastAsia="Cambria" w:hAnsi="Cambria" w:cs="Cambria"/>
          <w:b/>
          <w:sz w:val="40"/>
        </w:rPr>
        <w:t xml:space="preserve"> des Figures </w:t>
      </w:r>
    </w:p>
    <w:p w14:paraId="5D8979B8" w14:textId="77777777" w:rsidR="002D3462" w:rsidRDefault="002D3462" w:rsidP="002D3462">
      <w:pPr>
        <w:spacing w:after="198" w:line="259" w:lineRule="auto"/>
        <w:ind w:left="44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14:paraId="7E0F8113" w14:textId="77777777" w:rsidR="002D3462" w:rsidRDefault="002D3462" w:rsidP="002D3462">
      <w:pPr>
        <w:pStyle w:val="Heading2"/>
        <w:spacing w:after="217"/>
        <w:ind w:left="111"/>
      </w:pPr>
      <w:r>
        <w:t xml:space="preserve">1. Figure </w:t>
      </w:r>
      <w:proofErr w:type="gramStart"/>
      <w:r>
        <w:t>1 :</w:t>
      </w:r>
      <w:proofErr w:type="gramEnd"/>
      <w:r>
        <w:t xml:space="preserve"> ........................................................................................................ 2</w:t>
      </w:r>
      <w:r>
        <w:rPr>
          <w:rFonts w:ascii="Calibri" w:eastAsia="Calibri" w:hAnsi="Calibri" w:cs="Calibri"/>
          <w:b w:val="0"/>
        </w:rPr>
        <w:t xml:space="preserve"> </w:t>
      </w:r>
    </w:p>
    <w:p w14:paraId="33D7B20F" w14:textId="77777777" w:rsidR="002D3462" w:rsidRDefault="002D3462" w:rsidP="002D3462">
      <w:pPr>
        <w:numPr>
          <w:ilvl w:val="0"/>
          <w:numId w:val="10"/>
        </w:numPr>
        <w:spacing w:after="219" w:line="259" w:lineRule="auto"/>
        <w:ind w:hanging="352"/>
      </w:pPr>
      <w:r>
        <w:rPr>
          <w:rFonts w:ascii="Times New Roman" w:eastAsia="Times New Roman" w:hAnsi="Times New Roman" w:cs="Times New Roman"/>
          <w:b/>
          <w:sz w:val="28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2 :</w:t>
      </w:r>
      <w:proofErr w:type="gramEnd"/>
      <w:r>
        <w:rPr>
          <w:rFonts w:ascii="Cambria" w:eastAsia="Cambria" w:hAnsi="Cambria" w:cs="Cambria"/>
          <w:b/>
          <w:sz w:val="28"/>
        </w:rPr>
        <w:t xml:space="preserve"> ..................................................................................................................... 2</w:t>
      </w:r>
      <w:r>
        <w:rPr>
          <w:rFonts w:ascii="Calibri" w:eastAsia="Calibri" w:hAnsi="Calibri" w:cs="Calibri"/>
          <w:sz w:val="28"/>
        </w:rPr>
        <w:t xml:space="preserve"> </w:t>
      </w:r>
    </w:p>
    <w:p w14:paraId="74D6C289" w14:textId="77777777" w:rsidR="002D3462" w:rsidRDefault="002D3462" w:rsidP="002D3462">
      <w:pPr>
        <w:numPr>
          <w:ilvl w:val="0"/>
          <w:numId w:val="10"/>
        </w:numPr>
        <w:spacing w:after="219" w:line="259" w:lineRule="auto"/>
        <w:ind w:hanging="352"/>
      </w:pPr>
      <w:r>
        <w:rPr>
          <w:rFonts w:ascii="Times New Roman" w:eastAsia="Times New Roman" w:hAnsi="Times New Roman" w:cs="Times New Roman"/>
          <w:b/>
          <w:sz w:val="28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3 :</w:t>
      </w:r>
      <w:proofErr w:type="gramEnd"/>
      <w:r>
        <w:rPr>
          <w:rFonts w:ascii="Cambria" w:eastAsia="Cambria" w:hAnsi="Cambria" w:cs="Cambria"/>
          <w:b/>
          <w:sz w:val="28"/>
        </w:rPr>
        <w:t xml:space="preserve"> ..................................................................................................................... 2</w:t>
      </w:r>
      <w:r>
        <w:rPr>
          <w:rFonts w:ascii="Calibri" w:eastAsia="Calibri" w:hAnsi="Calibri" w:cs="Calibri"/>
          <w:sz w:val="28"/>
        </w:rPr>
        <w:t xml:space="preserve"> </w:t>
      </w:r>
    </w:p>
    <w:p w14:paraId="6DF200D8" w14:textId="77777777" w:rsidR="002D3462" w:rsidRDefault="002D3462" w:rsidP="002D3462">
      <w:pPr>
        <w:numPr>
          <w:ilvl w:val="0"/>
          <w:numId w:val="10"/>
        </w:numPr>
        <w:spacing w:after="160" w:line="259" w:lineRule="auto"/>
        <w:ind w:hanging="352"/>
      </w:pPr>
      <w:r>
        <w:rPr>
          <w:rFonts w:ascii="Times New Roman" w:eastAsia="Times New Roman" w:hAnsi="Times New Roman" w:cs="Times New Roman"/>
          <w:b/>
          <w:sz w:val="28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Cambria" w:eastAsia="Cambria" w:hAnsi="Cambria" w:cs="Cambria"/>
          <w:b/>
          <w:sz w:val="28"/>
        </w:rPr>
        <w:t xml:space="preserve"> .............................................................................................................. ...2</w:t>
      </w:r>
      <w:r>
        <w:rPr>
          <w:rFonts w:ascii="Cambria" w:eastAsia="Cambria" w:hAnsi="Cambria" w:cs="Cambria"/>
          <w:b/>
        </w:rPr>
        <w:t xml:space="preserve"> </w:t>
      </w:r>
    </w:p>
    <w:p w14:paraId="78176111" w14:textId="77777777" w:rsidR="002D3462" w:rsidRDefault="002D3462" w:rsidP="002D3462">
      <w:pPr>
        <w:spacing w:after="198" w:line="259" w:lineRule="auto"/>
        <w:ind w:left="116"/>
      </w:pPr>
      <w:r>
        <w:rPr>
          <w:rFonts w:ascii="Cambria" w:eastAsia="Cambria" w:hAnsi="Cambria" w:cs="Cambria"/>
          <w:b/>
        </w:rPr>
        <w:lastRenderedPageBreak/>
        <w:t xml:space="preserve"> </w:t>
      </w:r>
    </w:p>
    <w:p w14:paraId="33F3BA18" w14:textId="77777777" w:rsidR="002D3462" w:rsidRDefault="002D3462" w:rsidP="002D3462">
      <w:pPr>
        <w:spacing w:after="198" w:line="259" w:lineRule="auto"/>
        <w:ind w:left="116"/>
      </w:pPr>
      <w:r>
        <w:rPr>
          <w:rFonts w:ascii="Cambria" w:eastAsia="Cambria" w:hAnsi="Cambria" w:cs="Cambria"/>
          <w:b/>
        </w:rPr>
        <w:t xml:space="preserve"> </w:t>
      </w:r>
    </w:p>
    <w:p w14:paraId="2836FA5F" w14:textId="77777777" w:rsidR="002D3462" w:rsidRDefault="002D3462" w:rsidP="002D3462">
      <w:pPr>
        <w:spacing w:after="198" w:line="259" w:lineRule="auto"/>
        <w:ind w:left="116"/>
      </w:pPr>
      <w:r>
        <w:rPr>
          <w:rFonts w:ascii="Cambria" w:eastAsia="Cambria" w:hAnsi="Cambria" w:cs="Cambria"/>
          <w:b/>
        </w:rPr>
        <w:t xml:space="preserve"> </w:t>
      </w:r>
    </w:p>
    <w:p w14:paraId="602FC535" w14:textId="77777777" w:rsidR="002D3462" w:rsidRDefault="002D3462" w:rsidP="002D3462">
      <w:pPr>
        <w:spacing w:after="0" w:line="259" w:lineRule="auto"/>
        <w:ind w:left="116"/>
      </w:pPr>
      <w:r>
        <w:rPr>
          <w:rFonts w:ascii="Cambria" w:eastAsia="Cambria" w:hAnsi="Cambria" w:cs="Cambria"/>
          <w:b/>
        </w:rPr>
        <w:t xml:space="preserve"> </w:t>
      </w:r>
    </w:p>
    <w:p w14:paraId="23AD7306" w14:textId="77777777" w:rsidR="002D3462" w:rsidRDefault="002D3462" w:rsidP="002D346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226ED1" w14:textId="77777777" w:rsidR="002D3462" w:rsidRDefault="002D3462" w:rsidP="002D3462">
      <w:pPr>
        <w:pStyle w:val="Heading1"/>
        <w:ind w:left="111"/>
      </w:pPr>
      <w:bookmarkStart w:id="0" w:name="_Toc3641"/>
      <w:r>
        <w:t>1.</w:t>
      </w:r>
      <w:r>
        <w:rPr>
          <w:rFonts w:ascii="Arial" w:eastAsia="Arial" w:hAnsi="Arial" w:cs="Arial"/>
        </w:rPr>
        <w:t xml:space="preserve"> </w:t>
      </w:r>
      <w:proofErr w:type="gramStart"/>
      <w:r>
        <w:t>Introduction :</w:t>
      </w:r>
      <w:proofErr w:type="gramEnd"/>
      <w:r>
        <w:t xml:space="preserve"> </w:t>
      </w:r>
      <w:bookmarkEnd w:id="0"/>
    </w:p>
    <w:p w14:paraId="54022642" w14:textId="77777777" w:rsidR="002D3462" w:rsidRDefault="002D3462" w:rsidP="002D3462">
      <w:pPr>
        <w:spacing w:after="140" w:line="259" w:lineRule="auto"/>
      </w:pPr>
      <w:r>
        <w:t xml:space="preserve">Ce rapport </w:t>
      </w:r>
      <w:proofErr w:type="spellStart"/>
      <w:r>
        <w:t>présente</w:t>
      </w:r>
      <w:proofErr w:type="spellEnd"/>
      <w:r>
        <w:t xml:space="preserve"> un mini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C </w:t>
      </w:r>
      <w:proofErr w:type="spellStart"/>
      <w:r>
        <w:t>axé</w:t>
      </w:r>
      <w:proofErr w:type="spellEnd"/>
      <w:r>
        <w:t xml:space="preserve"> sur la gestion de </w:t>
      </w:r>
      <w:proofErr w:type="spellStart"/>
      <w:r>
        <w:t>produits</w:t>
      </w:r>
      <w:proofErr w:type="spellEnd"/>
      <w:r>
        <w:t xml:space="preserve"> dans un stock. Le </w:t>
      </w:r>
      <w:proofErr w:type="spellStart"/>
      <w:r>
        <w:t>projet</w:t>
      </w:r>
      <w:proofErr w:type="spellEnd"/>
      <w:r>
        <w:t xml:space="preserve"> met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les structures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dynamiques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particulier les </w:t>
      </w:r>
      <w:proofErr w:type="spellStart"/>
      <w:r>
        <w:t>listes</w:t>
      </w:r>
      <w:proofErr w:type="spellEnd"/>
      <w:r>
        <w:t xml:space="preserve"> </w:t>
      </w:r>
      <w:proofErr w:type="spellStart"/>
      <w:r>
        <w:t>chaînées</w:t>
      </w:r>
      <w:proofErr w:type="spellEnd"/>
      <w:r>
        <w:t xml:space="preserve">, pour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solution </w:t>
      </w:r>
      <w:proofErr w:type="spellStart"/>
      <w:r>
        <w:t>efficace</w:t>
      </w:r>
      <w:proofErr w:type="spellEnd"/>
      <w:r>
        <w:t xml:space="preserve"> et flexible à un </w:t>
      </w:r>
      <w:proofErr w:type="spellStart"/>
      <w:r>
        <w:t>problème</w:t>
      </w:r>
      <w:proofErr w:type="spellEnd"/>
      <w:r>
        <w:t xml:space="preserve"> pratique. </w:t>
      </w:r>
      <w:proofErr w:type="spellStart"/>
      <w:r>
        <w:t>L'objectif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développer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capable </w:t>
      </w:r>
      <w:proofErr w:type="spellStart"/>
      <w:r>
        <w:t>d'effectuer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sur les </w:t>
      </w:r>
      <w:proofErr w:type="spellStart"/>
      <w:r>
        <w:t>produits</w:t>
      </w:r>
      <w:proofErr w:type="spellEnd"/>
      <w:r>
        <w:t xml:space="preserve">,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consolidant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programmation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gestion des </w:t>
      </w:r>
      <w:proofErr w:type="spellStart"/>
      <w:r>
        <w:t>données</w:t>
      </w:r>
      <w:proofErr w:type="spellEnd"/>
      <w:r>
        <w:t xml:space="preserve">. Ce document </w:t>
      </w:r>
      <w:proofErr w:type="spellStart"/>
      <w:r>
        <w:t>couvre</w:t>
      </w:r>
      <w:proofErr w:type="spellEnd"/>
      <w:r>
        <w:t xml:space="preserve"> les aspects </w:t>
      </w:r>
      <w:proofErr w:type="spellStart"/>
      <w:r>
        <w:t>clés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, la </w:t>
      </w:r>
      <w:proofErr w:type="spellStart"/>
      <w:r>
        <w:t>méthodologie</w:t>
      </w:r>
      <w:proofErr w:type="spellEnd"/>
      <w:r>
        <w:t xml:space="preserve">,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et les perspectives futures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82A61D" w14:textId="77777777" w:rsidR="002D3462" w:rsidRDefault="002D3462" w:rsidP="002D3462">
      <w:pPr>
        <w:pStyle w:val="Heading1"/>
        <w:ind w:left="111"/>
      </w:pPr>
      <w:bookmarkStart w:id="1" w:name="_Toc3642"/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Objectifs</w:t>
      </w:r>
      <w:proofErr w:type="spellEnd"/>
      <w:r>
        <w:t xml:space="preserve"> et </w:t>
      </w:r>
      <w:proofErr w:type="spellStart"/>
      <w:proofErr w:type="gramStart"/>
      <w:r>
        <w:t>contexte</w:t>
      </w:r>
      <w:proofErr w:type="spellEnd"/>
      <w:r>
        <w:t xml:space="preserve"> :</w:t>
      </w:r>
      <w:proofErr w:type="gramEnd"/>
      <w:r>
        <w:t xml:space="preserve"> </w:t>
      </w:r>
      <w:bookmarkEnd w:id="1"/>
    </w:p>
    <w:p w14:paraId="3C2B9534" w14:textId="77777777" w:rsidR="002D3462" w:rsidRDefault="002D3462" w:rsidP="002D3462">
      <w:r>
        <w:t xml:space="preserve">Le mini </w:t>
      </w:r>
      <w:proofErr w:type="spellStart"/>
      <w:r>
        <w:t>projet</w:t>
      </w:r>
      <w:proofErr w:type="spellEnd"/>
      <w:r>
        <w:t xml:space="preserve"> vise à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application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C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dans un stock. </w:t>
      </w:r>
      <w:proofErr w:type="spellStart"/>
      <w:r>
        <w:t>Utilisant</w:t>
      </w:r>
      <w:proofErr w:type="spellEnd"/>
      <w:r>
        <w:t xml:space="preserve"> des </w:t>
      </w:r>
      <w:proofErr w:type="spellStart"/>
      <w:r>
        <w:t>listes</w:t>
      </w:r>
      <w:proofErr w:type="spellEnd"/>
      <w:r>
        <w:t xml:space="preserve"> </w:t>
      </w:r>
      <w:proofErr w:type="spellStart"/>
      <w:r>
        <w:t>chaînées</w:t>
      </w:r>
      <w:proofErr w:type="spellEnd"/>
      <w:r>
        <w:t xml:space="preserve"> pour la gestion </w:t>
      </w:r>
      <w:proofErr w:type="spellStart"/>
      <w:r>
        <w:t>dynamique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l’application</w:t>
      </w:r>
      <w:proofErr w:type="spellEnd"/>
      <w:r>
        <w:t xml:space="preserve"> propose des </w:t>
      </w:r>
      <w:proofErr w:type="spellStart"/>
      <w:r>
        <w:t>fonctionnalités</w:t>
      </w:r>
      <w:proofErr w:type="spellEnd"/>
      <w:r>
        <w:t xml:space="preserve"> </w:t>
      </w:r>
      <w:proofErr w:type="spellStart"/>
      <w:proofErr w:type="gramStart"/>
      <w:r>
        <w:t>variées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ajout</w:t>
      </w:r>
      <w:proofErr w:type="spellEnd"/>
      <w:r>
        <w:t xml:space="preserve">, recherche, modification, suppression de </w:t>
      </w:r>
      <w:proofErr w:type="spellStart"/>
      <w:r>
        <w:t>produits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génération</w:t>
      </w:r>
      <w:proofErr w:type="spellEnd"/>
      <w:r>
        <w:t xml:space="preserve"> de rapports. Ce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issu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 la gestion des stocks,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pour </w:t>
      </w:r>
      <w:proofErr w:type="spellStart"/>
      <w:r>
        <w:t>répondre</w:t>
      </w:r>
      <w:proofErr w:type="spellEnd"/>
      <w:r>
        <w:t xml:space="preserve"> à des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d'entreprise</w:t>
      </w:r>
      <w:proofErr w:type="spellEnd"/>
      <w:r>
        <w:t xml:space="preserve">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renforçant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structurelle</w:t>
      </w:r>
      <w:proofErr w:type="spellEnd"/>
      <w:r>
        <w:t xml:space="preserve"> et manipulation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dynamiques</w:t>
      </w:r>
      <w:proofErr w:type="spellEnd"/>
      <w:r>
        <w:t>.</w:t>
      </w:r>
    </w:p>
    <w:p w14:paraId="6F07D0AB" w14:textId="77777777" w:rsidR="002D3462" w:rsidRDefault="002D3462" w:rsidP="002D3462">
      <w:pPr>
        <w:spacing w:after="136" w:line="259" w:lineRule="auto"/>
        <w:ind w:left="1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DD15BA" w14:textId="77777777" w:rsidR="002D3462" w:rsidRDefault="002D3462" w:rsidP="002D3462">
      <w:pPr>
        <w:pStyle w:val="Heading1"/>
        <w:ind w:left="111"/>
      </w:pPr>
      <w:bookmarkStart w:id="2" w:name="_Toc3643"/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Méthodologie</w:t>
      </w:r>
      <w:proofErr w:type="spellEnd"/>
      <w:r>
        <w:t xml:space="preserve"> :</w:t>
      </w:r>
      <w:proofErr w:type="gramEnd"/>
      <w:r>
        <w:t xml:space="preserve"> </w:t>
      </w:r>
      <w:bookmarkEnd w:id="2"/>
    </w:p>
    <w:p w14:paraId="51973FBC" w14:textId="77777777" w:rsidR="002D3462" w:rsidRDefault="002D3462" w:rsidP="002D3462">
      <w:r>
        <w:t xml:space="preserve">Le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C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chaînée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structure </w:t>
      </w:r>
      <w:proofErr w:type="spellStart"/>
      <w:r>
        <w:t>principale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maillon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un </w:t>
      </w:r>
      <w:proofErr w:type="spellStart"/>
      <w:r>
        <w:t>produit</w:t>
      </w:r>
      <w:proofErr w:type="spellEnd"/>
      <w:r>
        <w:t xml:space="preserve"> et </w:t>
      </w:r>
      <w:proofErr w:type="spellStart"/>
      <w:r>
        <w:t>contient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</w:t>
      </w:r>
      <w:proofErr w:type="spellStart"/>
      <w:r>
        <w:t>l'identifiant</w:t>
      </w:r>
      <w:proofErr w:type="spellEnd"/>
      <w:r>
        <w:t xml:space="preserve">, le nom, la </w:t>
      </w:r>
      <w:proofErr w:type="spellStart"/>
      <w:r>
        <w:t>quantité</w:t>
      </w:r>
      <w:proofErr w:type="spellEnd"/>
      <w:r>
        <w:t xml:space="preserve">, le prix et un </w:t>
      </w:r>
      <w:proofErr w:type="spellStart"/>
      <w:r>
        <w:t>pointeur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suivant</w:t>
      </w:r>
      <w:proofErr w:type="spellEnd"/>
      <w:r>
        <w:t xml:space="preserve">. </w:t>
      </w:r>
      <w:proofErr w:type="spellStart"/>
      <w:r>
        <w:t>L’interface</w:t>
      </w:r>
      <w:proofErr w:type="spellEnd"/>
      <w:r>
        <w:t xml:space="preserve"> du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menu </w:t>
      </w:r>
      <w:proofErr w:type="spellStart"/>
      <w:r>
        <w:t>interactif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</w:t>
      </w:r>
      <w:proofErr w:type="spellStart"/>
      <w:r>
        <w:t>d’exécuter</w:t>
      </w:r>
      <w:proofErr w:type="spellEnd"/>
      <w:r>
        <w:t xml:space="preserve"> les </w:t>
      </w:r>
      <w:proofErr w:type="spellStart"/>
      <w:r>
        <w:t>opérations</w:t>
      </w:r>
      <w:proofErr w:type="spellEnd"/>
      <w:r>
        <w:t xml:space="preserve"> </w:t>
      </w:r>
      <w:proofErr w:type="spellStart"/>
      <w:proofErr w:type="gramStart"/>
      <w:r>
        <w:t>principales</w:t>
      </w:r>
      <w:proofErr w:type="spellEnd"/>
      <w:r>
        <w:t xml:space="preserve"> :</w:t>
      </w:r>
      <w:proofErr w:type="gramEnd"/>
      <w:r>
        <w:br/>
        <w:t xml:space="preserve">- </w:t>
      </w:r>
      <w:proofErr w:type="spellStart"/>
      <w:r>
        <w:t>Ajouter</w:t>
      </w:r>
      <w:proofErr w:type="spellEnd"/>
      <w:r>
        <w:t xml:space="preserve"> un </w:t>
      </w:r>
      <w:proofErr w:type="spellStart"/>
      <w:r>
        <w:t>produit</w:t>
      </w:r>
      <w:proofErr w:type="spellEnd"/>
      <w:r>
        <w:t xml:space="preserve"> (début, fin, </w:t>
      </w:r>
      <w:proofErr w:type="spellStart"/>
      <w:r>
        <w:t>ou</w:t>
      </w:r>
      <w:proofErr w:type="spellEnd"/>
      <w:r>
        <w:t xml:space="preserve"> après un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existant</w:t>
      </w:r>
      <w:proofErr w:type="spellEnd"/>
      <w:r>
        <w:t>)</w:t>
      </w:r>
      <w:r>
        <w:br/>
        <w:t xml:space="preserve">- </w:t>
      </w:r>
      <w:proofErr w:type="spellStart"/>
      <w:r>
        <w:t>Rechercher</w:t>
      </w:r>
      <w:proofErr w:type="spellEnd"/>
      <w:r>
        <w:t xml:space="preserve"> un </w:t>
      </w:r>
      <w:proofErr w:type="spellStart"/>
      <w:r>
        <w:t>produit</w:t>
      </w:r>
      <w:proofErr w:type="spellEnd"/>
      <w:r>
        <w:t xml:space="preserve"> (par nom </w:t>
      </w:r>
      <w:proofErr w:type="spellStart"/>
      <w:r>
        <w:t>ou</w:t>
      </w:r>
      <w:proofErr w:type="spellEnd"/>
      <w:r>
        <w:t xml:space="preserve"> </w:t>
      </w:r>
      <w:proofErr w:type="spellStart"/>
      <w:r>
        <w:t>identifiant</w:t>
      </w:r>
      <w:proofErr w:type="spellEnd"/>
      <w:r>
        <w:t>)</w:t>
      </w:r>
      <w:r>
        <w:br/>
        <w:t xml:space="preserve">- Modifier les </w:t>
      </w:r>
      <w:proofErr w:type="spellStart"/>
      <w:r>
        <w:t>informations</w:t>
      </w:r>
      <w:proofErr w:type="spellEnd"/>
      <w:r>
        <w:t xml:space="preserve"> d'un </w:t>
      </w:r>
      <w:proofErr w:type="spellStart"/>
      <w:r>
        <w:t>produit</w:t>
      </w:r>
      <w:proofErr w:type="spellEnd"/>
      <w:r>
        <w:br/>
        <w:t xml:space="preserve">- </w:t>
      </w:r>
      <w:proofErr w:type="spellStart"/>
      <w:r>
        <w:t>Supprimer</w:t>
      </w:r>
      <w:proofErr w:type="spellEnd"/>
      <w:r>
        <w:t xml:space="preserve"> un </w:t>
      </w:r>
      <w:proofErr w:type="spellStart"/>
      <w:r>
        <w:t>produit</w:t>
      </w:r>
      <w:proofErr w:type="spellEnd"/>
      <w:r>
        <w:t xml:space="preserve"> (début, fin, </w:t>
      </w:r>
      <w:proofErr w:type="spellStart"/>
      <w:r>
        <w:t>ou</w:t>
      </w:r>
      <w:proofErr w:type="spellEnd"/>
      <w:r>
        <w:t xml:space="preserve"> milieu de la </w:t>
      </w:r>
      <w:proofErr w:type="spellStart"/>
      <w:r>
        <w:t>liste</w:t>
      </w:r>
      <w:proofErr w:type="spellEnd"/>
      <w:r>
        <w:t>)</w:t>
      </w:r>
      <w:r>
        <w:br/>
        <w:t xml:space="preserve">- </w:t>
      </w:r>
      <w:proofErr w:type="spellStart"/>
      <w:r>
        <w:t>Générer</w:t>
      </w:r>
      <w:proofErr w:type="spellEnd"/>
      <w:r>
        <w:t xml:space="preserve"> un rapport </w:t>
      </w:r>
      <w:proofErr w:type="spellStart"/>
      <w:r>
        <w:t>listant</w:t>
      </w:r>
      <w:proofErr w:type="spellEnd"/>
      <w:r>
        <w:t xml:space="preserve"> les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stock</w:t>
      </w:r>
    </w:p>
    <w:p w14:paraId="3274EDDC" w14:textId="77777777" w:rsidR="002D3462" w:rsidRDefault="002D3462" w:rsidP="002D3462">
      <w:pPr>
        <w:spacing w:after="140" w:line="259" w:lineRule="auto"/>
        <w:ind w:left="1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D5CD3D" w14:textId="77777777" w:rsidR="002D3462" w:rsidRDefault="002D3462" w:rsidP="002D3462">
      <w:pPr>
        <w:pStyle w:val="Heading1"/>
        <w:ind w:left="111"/>
      </w:pPr>
      <w:bookmarkStart w:id="3" w:name="_Toc3644"/>
      <w:r>
        <w:lastRenderedPageBreak/>
        <w:t>4.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Résultats</w:t>
      </w:r>
      <w:proofErr w:type="spellEnd"/>
      <w:r>
        <w:t xml:space="preserve"> :</w:t>
      </w:r>
      <w:proofErr w:type="gramEnd"/>
      <w:r>
        <w:t xml:space="preserve"> </w:t>
      </w:r>
      <w:bookmarkEnd w:id="3"/>
    </w:p>
    <w:p w14:paraId="072F7F78" w14:textId="77777777" w:rsidR="002D3462" w:rsidRDefault="002D3462" w:rsidP="002D3462">
      <w:proofErr w:type="spellStart"/>
      <w:r>
        <w:t>L’application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les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prévues</w:t>
      </w:r>
      <w:proofErr w:type="spellEnd"/>
      <w:r>
        <w:t xml:space="preserve"> et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gestion </w:t>
      </w:r>
      <w:proofErr w:type="spellStart"/>
      <w:r>
        <w:t>efficace</w:t>
      </w:r>
      <w:proofErr w:type="spellEnd"/>
      <w:r>
        <w:t xml:space="preserve"> des </w:t>
      </w:r>
      <w:proofErr w:type="spellStart"/>
      <w:r>
        <w:t>produit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  <w:r>
        <w:br/>
        <w:t xml:space="preserve">- </w:t>
      </w:r>
      <w:proofErr w:type="spellStart"/>
      <w:r>
        <w:t>L’ajout</w:t>
      </w:r>
      <w:proofErr w:type="spellEnd"/>
      <w:r>
        <w:t xml:space="preserve"> flexible de </w:t>
      </w:r>
      <w:proofErr w:type="spellStart"/>
      <w:r>
        <w:t>produits</w:t>
      </w:r>
      <w:proofErr w:type="spellEnd"/>
      <w:r>
        <w:br/>
        <w:t xml:space="preserve">- Une recherche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précise</w:t>
      </w:r>
      <w:proofErr w:type="spellEnd"/>
      <w:r>
        <w:br/>
        <w:t xml:space="preserve">- La modification et suppression </w:t>
      </w:r>
      <w:proofErr w:type="spellStart"/>
      <w:r>
        <w:t>simplifiées</w:t>
      </w:r>
      <w:proofErr w:type="spellEnd"/>
      <w:r>
        <w:t xml:space="preserve"> des entrées</w:t>
      </w:r>
      <w:r>
        <w:br/>
        <w:t xml:space="preserve">- La </w:t>
      </w:r>
      <w:proofErr w:type="spellStart"/>
      <w:r>
        <w:t>génération</w:t>
      </w:r>
      <w:proofErr w:type="spellEnd"/>
      <w:r>
        <w:t xml:space="preserve"> de rapports </w:t>
      </w:r>
      <w:proofErr w:type="spellStart"/>
      <w:r>
        <w:t>clairs</w:t>
      </w:r>
      <w:proofErr w:type="spellEnd"/>
      <w:r>
        <w:t xml:space="preserve"> sur les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br/>
      </w:r>
      <w:r>
        <w:br/>
      </w:r>
      <w:proofErr w:type="spellStart"/>
      <w:r>
        <w:t>Ces</w:t>
      </w:r>
      <w:proofErr w:type="spellEnd"/>
      <w:r>
        <w:t xml:space="preserve">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implémentées</w:t>
      </w:r>
      <w:proofErr w:type="spellEnd"/>
      <w:r>
        <w:t xml:space="preserve"> avec succès dans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, simple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fonctionnelle</w:t>
      </w:r>
      <w:proofErr w:type="spellEnd"/>
      <w:r>
        <w:t>.</w:t>
      </w:r>
    </w:p>
    <w:p w14:paraId="4439DE0F" w14:textId="77777777" w:rsidR="002D3462" w:rsidRDefault="002D3462" w:rsidP="002D3462">
      <w:pPr>
        <w:spacing w:after="140" w:line="259" w:lineRule="auto"/>
        <w:ind w:left="836"/>
      </w:pPr>
      <w:r>
        <w:t xml:space="preserve"> </w:t>
      </w:r>
    </w:p>
    <w:p w14:paraId="7B08B984" w14:textId="77777777" w:rsidR="002D3462" w:rsidRDefault="002D3462" w:rsidP="002D3462">
      <w:pPr>
        <w:pStyle w:val="Heading1"/>
        <w:ind w:left="111"/>
      </w:pPr>
      <w:bookmarkStart w:id="4" w:name="_Toc3645"/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Analyse</w:t>
      </w:r>
      <w:proofErr w:type="spellEnd"/>
      <w:r>
        <w:t xml:space="preserve"> :</w:t>
      </w:r>
      <w:proofErr w:type="gramEnd"/>
      <w:r>
        <w:t xml:space="preserve"> </w:t>
      </w:r>
      <w:bookmarkEnd w:id="4"/>
    </w:p>
    <w:p w14:paraId="18C1F584" w14:textId="77777777" w:rsidR="002D3462" w:rsidRDefault="002D3462" w:rsidP="002D3462">
      <w:r>
        <w:t xml:space="preserve">Le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pratique des concepts </w:t>
      </w:r>
      <w:proofErr w:type="spellStart"/>
      <w:r>
        <w:t>avancés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C, </w:t>
      </w:r>
      <w:proofErr w:type="spellStart"/>
      <w:r>
        <w:t>en</w:t>
      </w:r>
      <w:proofErr w:type="spellEnd"/>
      <w:r>
        <w:t xml:space="preserve"> particulier les </w:t>
      </w:r>
      <w:proofErr w:type="spellStart"/>
      <w:r>
        <w:t>listes</w:t>
      </w:r>
      <w:proofErr w:type="spellEnd"/>
      <w:r>
        <w:t xml:space="preserve"> </w:t>
      </w:r>
      <w:proofErr w:type="spellStart"/>
      <w:r>
        <w:t>chaînées</w:t>
      </w:r>
      <w:proofErr w:type="spellEnd"/>
      <w:r>
        <w:t xml:space="preserve">. Cette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flexibilité</w:t>
      </w:r>
      <w:proofErr w:type="spellEnd"/>
      <w:r>
        <w:t xml:space="preserve"> notable </w:t>
      </w:r>
      <w:proofErr w:type="spellStart"/>
      <w:r>
        <w:t>comparée</w:t>
      </w:r>
      <w:proofErr w:type="spellEnd"/>
      <w:r>
        <w:t xml:space="preserve"> à des tableaux </w:t>
      </w:r>
      <w:proofErr w:type="spellStart"/>
      <w:r>
        <w:t>statiques</w:t>
      </w:r>
      <w:proofErr w:type="spellEnd"/>
      <w:r>
        <w:t xml:space="preserve">. </w:t>
      </w:r>
      <w:proofErr w:type="spellStart"/>
      <w:r>
        <w:t>Toutefois</w:t>
      </w:r>
      <w:proofErr w:type="spellEnd"/>
      <w:r>
        <w:t xml:space="preserve">, </w:t>
      </w:r>
      <w:proofErr w:type="spellStart"/>
      <w:r>
        <w:t>l’absence</w:t>
      </w:r>
      <w:proofErr w:type="spellEnd"/>
      <w:r>
        <w:t xml:space="preserve"> de </w:t>
      </w:r>
      <w:proofErr w:type="spellStart"/>
      <w:r>
        <w:t>persistance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via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constitue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limitation. Une future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la </w:t>
      </w:r>
      <w:proofErr w:type="spellStart"/>
      <w:r>
        <w:t>sauvegarde</w:t>
      </w:r>
      <w:proofErr w:type="spellEnd"/>
      <w:r>
        <w:t xml:space="preserve"> et le </w:t>
      </w:r>
      <w:proofErr w:type="spellStart"/>
      <w:r>
        <w:t>chargement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l’expérience</w:t>
      </w:r>
      <w:proofErr w:type="spellEnd"/>
      <w:r>
        <w:t>.</w:t>
      </w:r>
    </w:p>
    <w:p w14:paraId="63F48678" w14:textId="77777777" w:rsidR="002D3462" w:rsidRDefault="002D3462" w:rsidP="002D3462">
      <w:pPr>
        <w:spacing w:after="56" w:line="259" w:lineRule="auto"/>
        <w:ind w:left="47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D7884E" w14:textId="77777777" w:rsidR="002D3462" w:rsidRDefault="002D3462" w:rsidP="002D3462">
      <w:pPr>
        <w:pStyle w:val="Heading1"/>
        <w:ind w:left="111"/>
      </w:pPr>
      <w:bookmarkStart w:id="5" w:name="_Toc3646"/>
      <w:r>
        <w:t>6.</w:t>
      </w:r>
      <w:r>
        <w:rPr>
          <w:rFonts w:ascii="Arial" w:eastAsia="Arial" w:hAnsi="Arial" w:cs="Arial"/>
        </w:rPr>
        <w:t xml:space="preserve"> </w:t>
      </w:r>
      <w:proofErr w:type="gramStart"/>
      <w:r>
        <w:t>Conclusion :</w:t>
      </w:r>
      <w:proofErr w:type="gramEnd"/>
      <w:r>
        <w:t xml:space="preserve"> </w:t>
      </w:r>
      <w:bookmarkEnd w:id="5"/>
    </w:p>
    <w:p w14:paraId="0594E298" w14:textId="77777777" w:rsidR="002D3462" w:rsidRDefault="002D3462" w:rsidP="002D3462">
      <w:pPr>
        <w:pStyle w:val="ListParagraph"/>
        <w:numPr>
          <w:ilvl w:val="0"/>
          <w:numId w:val="11"/>
        </w:numPr>
        <w:spacing w:after="48" w:line="249" w:lineRule="auto"/>
        <w:ind w:hanging="370"/>
        <w:jc w:val="both"/>
      </w:pPr>
      <w:r>
        <w:t xml:space="preserve">Ce mini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</w:t>
      </w:r>
      <w:proofErr w:type="spellStart"/>
      <w:r>
        <w:t>enrichissante</w:t>
      </w:r>
      <w:proofErr w:type="spellEnd"/>
      <w:r>
        <w:t xml:space="preserve">, </w:t>
      </w:r>
      <w:proofErr w:type="spellStart"/>
      <w:r>
        <w:t>consolidant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programmation</w:t>
      </w:r>
      <w:proofErr w:type="spellEnd"/>
      <w:r>
        <w:t xml:space="preserve"> C et </w:t>
      </w:r>
      <w:proofErr w:type="spellStart"/>
      <w:r>
        <w:t>en</w:t>
      </w:r>
      <w:proofErr w:type="spellEnd"/>
      <w:r>
        <w:t xml:space="preserve"> manipulation de </w:t>
      </w:r>
      <w:proofErr w:type="spellStart"/>
      <w:r>
        <w:t>données</w:t>
      </w:r>
      <w:proofErr w:type="spellEnd"/>
      <w:r>
        <w:t xml:space="preserve">. Il </w:t>
      </w:r>
      <w:proofErr w:type="spellStart"/>
      <w:r>
        <w:t>répond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initiaux</w:t>
      </w:r>
      <w:proofErr w:type="spellEnd"/>
      <w:r>
        <w:t xml:space="preserve"> et met </w:t>
      </w:r>
      <w:proofErr w:type="spellStart"/>
      <w:r>
        <w:t>en</w:t>
      </w:r>
      <w:proofErr w:type="spellEnd"/>
      <w:r>
        <w:t xml:space="preserve"> lumière les </w:t>
      </w:r>
      <w:proofErr w:type="spellStart"/>
      <w:r>
        <w:t>avantages</w:t>
      </w:r>
      <w:proofErr w:type="spellEnd"/>
      <w:r>
        <w:t xml:space="preserve"> des structures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dynamiques</w:t>
      </w:r>
      <w:proofErr w:type="spellEnd"/>
      <w:r>
        <w:t xml:space="preserve">. </w:t>
      </w:r>
      <w:proofErr w:type="spellStart"/>
      <w:r>
        <w:t>L’ajout</w:t>
      </w:r>
      <w:proofErr w:type="spellEnd"/>
      <w:r>
        <w:t xml:space="preserve"> de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</w:t>
      </w:r>
      <w:proofErr w:type="spellStart"/>
      <w:r>
        <w:t>persistance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graphique</w:t>
      </w:r>
      <w:proofErr w:type="spellEnd"/>
      <w:r>
        <w:t xml:space="preserve"> </w:t>
      </w:r>
      <w:proofErr w:type="spellStart"/>
      <w:r>
        <w:t>représentent</w:t>
      </w:r>
      <w:proofErr w:type="spellEnd"/>
      <w:r>
        <w:t xml:space="preserve"> des </w:t>
      </w:r>
      <w:proofErr w:type="spellStart"/>
      <w:r>
        <w:t>pistes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prometteuses</w:t>
      </w:r>
      <w:proofErr w:type="spellEnd"/>
      <w:r>
        <w:t>.</w:t>
      </w:r>
    </w:p>
    <w:p w14:paraId="3BC594EB" w14:textId="77777777" w:rsidR="002D3462" w:rsidRDefault="002D3462" w:rsidP="002D3462">
      <w:pPr>
        <w:spacing w:after="73"/>
        <w:ind w:left="657"/>
      </w:pPr>
      <w:r>
        <w:t xml:space="preserve">. </w:t>
      </w:r>
    </w:p>
    <w:p w14:paraId="25EEE1F3" w14:textId="77777777" w:rsidR="002D3462" w:rsidRDefault="002D3462" w:rsidP="002D3462">
      <w:pPr>
        <w:spacing w:after="60" w:line="259" w:lineRule="auto"/>
        <w:ind w:left="116"/>
      </w:pPr>
      <w:r>
        <w:t xml:space="preserve"> </w:t>
      </w:r>
    </w:p>
    <w:p w14:paraId="585EF44D" w14:textId="77777777" w:rsidR="002D3462" w:rsidRDefault="002D3462" w:rsidP="002D3462">
      <w:pPr>
        <w:spacing w:after="60" w:line="259" w:lineRule="auto"/>
        <w:ind w:left="116"/>
      </w:pPr>
      <w:r>
        <w:t xml:space="preserve"> </w:t>
      </w:r>
    </w:p>
    <w:p w14:paraId="4DCF23AF" w14:textId="77777777" w:rsidR="002D3462" w:rsidRDefault="002D3462" w:rsidP="002D3462">
      <w:pPr>
        <w:spacing w:after="0" w:line="259" w:lineRule="auto"/>
        <w:ind w:left="1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98D821" w14:textId="77777777" w:rsidR="002D3462" w:rsidRDefault="002D3462" w:rsidP="002D3462">
      <w:pPr>
        <w:pStyle w:val="Heading1"/>
        <w:ind w:left="111"/>
      </w:pPr>
      <w:bookmarkStart w:id="6" w:name="_Toc3647"/>
      <w:r>
        <w:t>7.</w:t>
      </w:r>
      <w:r>
        <w:rPr>
          <w:rFonts w:ascii="Arial" w:eastAsia="Arial" w:hAnsi="Arial" w:cs="Arial"/>
        </w:rPr>
        <w:t xml:space="preserve"> </w:t>
      </w:r>
      <w:proofErr w:type="gramStart"/>
      <w:r>
        <w:t>Perspectives :</w:t>
      </w:r>
      <w:proofErr w:type="gramEnd"/>
      <w:r>
        <w:t xml:space="preserve"> </w:t>
      </w:r>
      <w:bookmarkEnd w:id="6"/>
    </w:p>
    <w:p w14:paraId="68A81E83" w14:textId="77777777" w:rsidR="002D3462" w:rsidRDefault="002D3462" w:rsidP="002D3462">
      <w:r>
        <w:t xml:space="preserve">Les perspectives pour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  <w:r>
        <w:br/>
        <w:t xml:space="preserve">- </w:t>
      </w:r>
      <w:proofErr w:type="spellStart"/>
      <w:r>
        <w:t>Intégration</w:t>
      </w:r>
      <w:proofErr w:type="spellEnd"/>
      <w:r>
        <w:t xml:space="preserve"> de la </w:t>
      </w:r>
      <w:proofErr w:type="spellStart"/>
      <w:r>
        <w:t>persistance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avec des </w:t>
      </w:r>
      <w:proofErr w:type="spellStart"/>
      <w:r>
        <w:t>fichiers</w:t>
      </w:r>
      <w:proofErr w:type="spellEnd"/>
      <w:r>
        <w:br/>
        <w:t xml:space="preserve">-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br/>
        <w:t xml:space="preserve">- Extension des </w:t>
      </w:r>
      <w:proofErr w:type="spellStart"/>
      <w:r>
        <w:t>fonctionnalités</w:t>
      </w:r>
      <w:proofErr w:type="spellEnd"/>
      <w:r>
        <w:t xml:space="preserve"> pour </w:t>
      </w:r>
      <w:proofErr w:type="spellStart"/>
      <w:r>
        <w:t>inclure</w:t>
      </w:r>
      <w:proofErr w:type="spellEnd"/>
      <w:r>
        <w:t xml:space="preserve"> des </w:t>
      </w:r>
      <w:proofErr w:type="spellStart"/>
      <w:r>
        <w:t>statistiques</w:t>
      </w:r>
      <w:proofErr w:type="spellEnd"/>
      <w:r>
        <w:t xml:space="preserve"> sur les stocks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alertes</w:t>
      </w:r>
      <w:proofErr w:type="spellEnd"/>
      <w:r>
        <w:t xml:space="preserve"> pour les </w:t>
      </w:r>
      <w:proofErr w:type="spellStart"/>
      <w:r>
        <w:t>quantités</w:t>
      </w:r>
      <w:proofErr w:type="spellEnd"/>
      <w:r>
        <w:t xml:space="preserve"> </w:t>
      </w:r>
      <w:proofErr w:type="spellStart"/>
      <w:r>
        <w:t>faibles</w:t>
      </w:r>
      <w:proofErr w:type="spellEnd"/>
    </w:p>
    <w:p w14:paraId="14A76E18" w14:textId="77777777" w:rsidR="002D3462" w:rsidRDefault="002D3462" w:rsidP="002D3462">
      <w:pPr>
        <w:spacing w:after="140" w:line="259" w:lineRule="auto"/>
        <w:ind w:left="116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763754C6" w14:textId="77777777" w:rsidR="002D3462" w:rsidRDefault="002D3462" w:rsidP="002D3462">
      <w:pPr>
        <w:pStyle w:val="Heading1"/>
        <w:ind w:left="111"/>
      </w:pPr>
      <w:bookmarkStart w:id="7" w:name="_Toc3648"/>
      <w:r>
        <w:t>8.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t>Bibliographie</w:t>
      </w:r>
      <w:proofErr w:type="spellEnd"/>
      <w:r>
        <w:t xml:space="preserve"> :</w:t>
      </w:r>
      <w:proofErr w:type="gramEnd"/>
      <w:r>
        <w:t xml:space="preserve"> </w:t>
      </w:r>
      <w:bookmarkEnd w:id="7"/>
    </w:p>
    <w:p w14:paraId="43BC29C3" w14:textId="77777777" w:rsidR="002D3462" w:rsidRDefault="002D3462" w:rsidP="002D3462">
      <w:r>
        <w:t>- Kernighan &amp; Ritchie, The C Programming Language</w:t>
      </w:r>
      <w:r>
        <w:br/>
        <w:t>- www.learn-c.org</w:t>
      </w:r>
      <w:r>
        <w:br/>
        <w:t xml:space="preserve">- </w:t>
      </w:r>
      <w:proofErr w:type="spellStart"/>
      <w:r>
        <w:t>Cours</w:t>
      </w:r>
      <w:proofErr w:type="spellEnd"/>
      <w:r>
        <w:t xml:space="preserve"> et travaux </w:t>
      </w:r>
      <w:proofErr w:type="spellStart"/>
      <w:r>
        <w:t>dirigés</w:t>
      </w:r>
      <w:proofErr w:type="spellEnd"/>
      <w:r>
        <w:t xml:space="preserve"> de </w:t>
      </w:r>
      <w:proofErr w:type="spellStart"/>
      <w:r>
        <w:t>langage</w:t>
      </w:r>
      <w:proofErr w:type="spellEnd"/>
      <w:r>
        <w:t xml:space="preserve"> C</w:t>
      </w:r>
      <w:r>
        <w:br/>
        <w:t xml:space="preserve">- </w:t>
      </w:r>
      <w:proofErr w:type="spellStart"/>
      <w:r>
        <w:t>Tutoriels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et forums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</w:t>
      </w:r>
    </w:p>
    <w:p w14:paraId="2CA8A2C2" w14:textId="6A990434" w:rsidR="00607845" w:rsidRPr="00607845" w:rsidRDefault="00607845">
      <w:pPr>
        <w:rPr>
          <w:b/>
          <w:color w:val="4BACC6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07845">
        <w:rPr>
          <w:b/>
          <w:color w:val="4BACC6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Voici</w:t>
      </w:r>
      <w:proofErr w:type="spellEnd"/>
      <w:r w:rsidRPr="00607845">
        <w:rPr>
          <w:b/>
          <w:color w:val="4BACC6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07845">
        <w:rPr>
          <w:b/>
          <w:color w:val="4BACC6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l’execution</w:t>
      </w:r>
      <w:proofErr w:type="spellEnd"/>
      <w:r w:rsidRPr="00607845">
        <w:rPr>
          <w:b/>
          <w:color w:val="4BACC6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 code </w:t>
      </w:r>
    </w:p>
    <w:p w14:paraId="3D35739A" w14:textId="6C9971F3" w:rsidR="00607845" w:rsidRDefault="00607845">
      <w:r>
        <w:rPr>
          <w:noProof/>
        </w:rPr>
        <w:lastRenderedPageBreak/>
        <w:drawing>
          <wp:inline distT="0" distB="0" distL="0" distR="0" wp14:anchorId="2BA93E40" wp14:editId="55E95B8E">
            <wp:extent cx="3353268" cy="244826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516E6" wp14:editId="746A494C">
            <wp:extent cx="19053" cy="95263"/>
            <wp:effectExtent l="0" t="0" r="190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A4CD" wp14:editId="68995F4E">
            <wp:extent cx="5486400" cy="486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1D25C" wp14:editId="1875E883">
            <wp:extent cx="95263" cy="190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0F3F2" wp14:editId="55C5D4F9">
            <wp:extent cx="5486400" cy="5749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0DA" w14:textId="6AD17C24" w:rsidR="00607845" w:rsidRPr="00607845" w:rsidRDefault="00607845">
      <w:pPr>
        <w:rPr>
          <w:rStyle w:val="IntenseEmphasis"/>
          <w:sz w:val="40"/>
          <w:szCs w:val="40"/>
        </w:rPr>
      </w:pPr>
      <w:r w:rsidRPr="00607845">
        <w:rPr>
          <w:rStyle w:val="IntenseEmphasis"/>
          <w:sz w:val="40"/>
          <w:szCs w:val="40"/>
        </w:rPr>
        <w:t xml:space="preserve">Et </w:t>
      </w:r>
      <w:proofErr w:type="spellStart"/>
      <w:r w:rsidRPr="00607845">
        <w:rPr>
          <w:rStyle w:val="IntenseEmphasis"/>
          <w:sz w:val="40"/>
          <w:szCs w:val="40"/>
        </w:rPr>
        <w:t>voici</w:t>
      </w:r>
      <w:proofErr w:type="spellEnd"/>
      <w:r w:rsidRPr="00607845">
        <w:rPr>
          <w:rStyle w:val="IntenseEmphasis"/>
          <w:sz w:val="40"/>
          <w:szCs w:val="40"/>
        </w:rPr>
        <w:t xml:space="preserve"> le code </w:t>
      </w:r>
    </w:p>
    <w:p w14:paraId="205228EA" w14:textId="5D23D719" w:rsidR="00607845" w:rsidRDefault="006078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8CC026" wp14:editId="025634E9">
            <wp:extent cx="5486400" cy="4926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8E30B" wp14:editId="403891A1">
            <wp:extent cx="5486400" cy="521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16EFC" wp14:editId="55545095">
            <wp:extent cx="5486400" cy="5364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761DEC" wp14:editId="20B024D3">
            <wp:extent cx="5486400" cy="49066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868FA" wp14:editId="21D59388">
            <wp:extent cx="5486400" cy="57308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9EB06" wp14:editId="19897A50">
            <wp:extent cx="5486400" cy="51860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3CA7A" wp14:editId="4A26017D">
            <wp:extent cx="5486400" cy="53746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D018" w14:textId="6ADF05C7" w:rsidR="00AE768A" w:rsidRPr="00AE768A" w:rsidRDefault="00AE768A" w:rsidP="00AE768A"/>
    <w:p w14:paraId="08ED9410" w14:textId="1D55EB87" w:rsidR="00AE768A" w:rsidRPr="00AE768A" w:rsidRDefault="00AE768A" w:rsidP="00AE768A"/>
    <w:p w14:paraId="043958FD" w14:textId="27178534" w:rsidR="00AE768A" w:rsidRPr="00AE768A" w:rsidRDefault="00AE768A" w:rsidP="00AE768A"/>
    <w:p w14:paraId="4C5DE492" w14:textId="49169639" w:rsidR="00AE768A" w:rsidRDefault="00AE768A" w:rsidP="00AE768A">
      <w:pPr>
        <w:rPr>
          <w:noProof/>
        </w:rPr>
      </w:pPr>
    </w:p>
    <w:p w14:paraId="028DD2BE" w14:textId="15DA61D2" w:rsidR="00AE768A" w:rsidRPr="00AE768A" w:rsidRDefault="00AE768A" w:rsidP="00AE768A">
      <w:pPr>
        <w:tabs>
          <w:tab w:val="left" w:pos="2364"/>
        </w:tabs>
      </w:pPr>
      <w:r>
        <w:tab/>
      </w:r>
    </w:p>
    <w:sectPr w:rsidR="00AE768A" w:rsidRPr="00AE7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1360A"/>
    <w:multiLevelType w:val="hybridMultilevel"/>
    <w:tmpl w:val="B87883B8"/>
    <w:lvl w:ilvl="0" w:tplc="FFFFFFFF">
      <w:start w:val="2"/>
      <w:numFmt w:val="decimal"/>
      <w:lvlText w:val="%1."/>
      <w:lvlJc w:val="left"/>
      <w:pPr>
        <w:ind w:left="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412815"/>
    <w:multiLevelType w:val="hybridMultilevel"/>
    <w:tmpl w:val="D19A7DD8"/>
    <w:lvl w:ilvl="0" w:tplc="FFFFFFFF">
      <w:start w:val="1"/>
      <w:numFmt w:val="bullet"/>
      <w:lvlText w:val="•"/>
      <w:lvlJc w:val="left"/>
      <w:pPr>
        <w:ind w:left="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462"/>
    <w:rsid w:val="00326F90"/>
    <w:rsid w:val="005E746C"/>
    <w:rsid w:val="00607845"/>
    <w:rsid w:val="0072267F"/>
    <w:rsid w:val="00AA1D8D"/>
    <w:rsid w:val="00AE768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C8BA3"/>
  <w14:defaultImageDpi w14:val="300"/>
  <w15:docId w15:val="{54F93523-04F0-4DC9-A87B-8A023746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2D34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si.m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emsi.m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emsi.ma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youssef sekkine</cp:lastModifiedBy>
  <cp:revision>5</cp:revision>
  <dcterms:created xsi:type="dcterms:W3CDTF">2013-12-23T23:15:00Z</dcterms:created>
  <dcterms:modified xsi:type="dcterms:W3CDTF">2025-05-20T14:07:00Z</dcterms:modified>
  <cp:category/>
</cp:coreProperties>
</file>